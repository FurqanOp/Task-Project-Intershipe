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Documentation: PDF Question Answering App using LangChain, Hugging Face, FAISS, and Streamlit</w:t>
      </w:r>
    </w:p>
    <w:p>
      <w:pPr>
        <w:pStyle w:val="Heading1"/>
      </w:pPr>
      <w:r>
        <w:t>Overview</w:t>
      </w:r>
    </w:p>
    <w:p>
      <w:r>
        <w:t>This application is a PDF-based Question Answering system that allows users to upload a PDF and ask questions about its content. It uses LangChain, Hugging Face Embeddings, FAISS Vector Store, and Streamlit for UI. The backend uses Conversational Retrieval QA to return context-aware answers from the uploaded document.</w:t>
      </w:r>
    </w:p>
    <w:p>
      <w:pPr>
        <w:pStyle w:val="Heading1"/>
      </w:pPr>
      <w:r>
        <w:t>1. Key Definitions</w:t>
      </w:r>
    </w:p>
    <w:p>
      <w:r>
        <w:t>- LangChain: A framework that simplifies building LLM applications by chaining together components like LLMs, memory, retrievers, etc.</w:t>
      </w:r>
    </w:p>
    <w:p>
      <w:r>
        <w:t>- FAISS: A fast and scalable vector store library for similarity search.</w:t>
      </w:r>
    </w:p>
    <w:p>
      <w:r>
        <w:t>- Hugging Face Embeddings: Embedding models that convert text into vector representations used for similarity search.</w:t>
      </w:r>
    </w:p>
    <w:p>
      <w:r>
        <w:t>- ConversationalRetrievalChain: A LangChain utility that handles both retrieval and memory for question-answering.</w:t>
      </w:r>
    </w:p>
    <w:p>
      <w:r>
        <w:t>- Streamlit: A Python-based UI library for building interactive web apps.</w:t>
      </w:r>
    </w:p>
    <w:p>
      <w:pPr>
        <w:pStyle w:val="Heading1"/>
      </w:pPr>
      <w:r>
        <w:t>2. Why These Tools Were Used</w:t>
      </w:r>
    </w:p>
    <w:p>
      <w:r>
        <w:t>Hugging Face vs OpenAI:</w:t>
      </w:r>
    </w:p>
    <w:p>
      <w:r>
        <w:t>- Hugging Face: Free and local model support. No API keys required. Used here to reduce cost and avoid rate limits.</w:t>
      </w:r>
    </w:p>
    <w:p>
      <w:r>
        <w:t>- OpenAI: More powerful LLMs but requires API keys and can be expensive.</w:t>
      </w:r>
    </w:p>
    <w:p/>
    <w:p>
      <w:r>
        <w:t>FAISS vs Pinecone or Chroma:</w:t>
      </w:r>
    </w:p>
    <w:p>
      <w:r>
        <w:t>- FAISS: Lightweight, fast, and suitable for local applications.</w:t>
      </w:r>
    </w:p>
    <w:p>
      <w:r>
        <w:t>- Pinecone: Cloud-based, scalable, but not free for all features.</w:t>
      </w:r>
    </w:p>
    <w:p>
      <w:r>
        <w:t>- Chroma: Also good, but FAISS is better supported in LangChain and simpler for deployment.</w:t>
      </w:r>
    </w:p>
    <w:p/>
    <w:p>
      <w:r>
        <w:t>LangChain vs LlamaIndex:</w:t>
      </w:r>
    </w:p>
    <w:p>
      <w:r>
        <w:t>- LangChain: Better abstraction for chaining LLM + Retriever + Memory. Great documentation and active ecosystem.</w:t>
      </w:r>
    </w:p>
    <w:p>
      <w:r>
        <w:t>- LlamaIndex: More focused on indexing and retrieval. Less flexible for complete workflows like Conversational QA.</w:t>
      </w:r>
    </w:p>
    <w:p/>
    <w:p>
      <w:r>
        <w:t>Streamlit vs Gradio or Flask:</w:t>
      </w:r>
    </w:p>
    <w:p>
      <w:r>
        <w:t>- Streamlit: Simple, fast to build interactive data apps.</w:t>
      </w:r>
    </w:p>
    <w:p>
      <w:r>
        <w:t>- Gradio: More focused on model demos.</w:t>
      </w:r>
    </w:p>
    <w:p>
      <w:r>
        <w:t>- Flask: Lower-level, more control, but slower to prototype.</w:t>
      </w:r>
    </w:p>
    <w:p>
      <w:pPr>
        <w:pStyle w:val="Heading1"/>
      </w:pPr>
      <w:r>
        <w:t>3. Core Features</w:t>
      </w:r>
    </w:p>
    <w:p>
      <w:r>
        <w:t>- Upload and parse PDFs</w:t>
      </w:r>
    </w:p>
    <w:p>
      <w:r>
        <w:t>- Chunk documents intelligently</w:t>
      </w:r>
    </w:p>
    <w:p>
      <w:r>
        <w:t>- Generate vector embeddings</w:t>
      </w:r>
    </w:p>
    <w:p>
      <w:r>
        <w:t>- Store and retrieve chunks using FAISS</w:t>
      </w:r>
    </w:p>
    <w:p>
      <w:r>
        <w:t>- Use Hugging Face FLAN-T5 for answering</w:t>
      </w:r>
    </w:p>
    <w:p>
      <w:r>
        <w:t>- Maintain conversation context</w:t>
      </w:r>
    </w:p>
    <w:p>
      <w:r>
        <w:t>- Fully interactive UI with Streamlit</w:t>
      </w:r>
    </w:p>
    <w:p>
      <w:pPr>
        <w:pStyle w:val="Heading1"/>
      </w:pPr>
      <w:r>
        <w:t>4. Where It Can Be Used</w:t>
      </w:r>
    </w:p>
    <w:p>
      <w:r>
        <w:t>- Academic Research Assistants</w:t>
      </w:r>
    </w:p>
    <w:p>
      <w:r>
        <w:t>- Legal or Policy Document Summarization</w:t>
      </w:r>
    </w:p>
    <w:p>
      <w:r>
        <w:t>- Customer Support Automation</w:t>
      </w:r>
    </w:p>
    <w:p>
      <w:r>
        <w:t>- Internal Company Docs Q&amp;A</w:t>
      </w:r>
    </w:p>
    <w:p>
      <w:r>
        <w:t>- Personal Note Q&amp;A Engine</w:t>
      </w:r>
    </w:p>
    <w:p>
      <w:pPr>
        <w:pStyle w:val="Heading1"/>
      </w:pPr>
      <w:r>
        <w:t>5. Program Flow (API-Specific Walkthrough)</w:t>
      </w:r>
    </w:p>
    <w:p>
      <w:r>
        <w:t>Entry Point:</w:t>
      </w:r>
    </w:p>
    <w:p>
      <w:r>
        <w:t>- main() is the entry point via `if __name__ == "__main__"`</w:t>
      </w:r>
    </w:p>
    <w:p/>
    <w:p>
      <w:r>
        <w:t>Step-by-Step Flow:</w:t>
      </w:r>
    </w:p>
    <w:p/>
    <w:p>
      <w:r>
        <w:t>File Upload:</w:t>
      </w:r>
    </w:p>
    <w:p>
      <w:r>
        <w:t>- uploaded_file = st.file_uploader("Upload a PDF file", type="pdf")</w:t>
      </w:r>
    </w:p>
    <w:p>
      <w:r>
        <w:t>- Triggers PDF reading and parsing if a file is uploaded.</w:t>
      </w:r>
    </w:p>
    <w:p/>
    <w:p>
      <w:r>
        <w:t>PDF Loading:</w:t>
      </w:r>
    </w:p>
    <w:p>
      <w:r>
        <w:t>- loader = PyPDFLoader(temp_file_path)</w:t>
      </w:r>
    </w:p>
    <w:p>
      <w:r>
        <w:t>- pages = loader.load_and_split()</w:t>
      </w:r>
    </w:p>
    <w:p/>
    <w:p>
      <w:r>
        <w:t>Text Splitting:</w:t>
      </w:r>
    </w:p>
    <w:p>
      <w:r>
        <w:t>- splitter = RecursiveCharacterTextSplitter(...)</w:t>
      </w:r>
    </w:p>
    <w:p>
      <w:r>
        <w:t>- docs = splitter.split_documents(pages)</w:t>
      </w:r>
    </w:p>
    <w:p/>
    <w:p>
      <w:r>
        <w:t>Embedding Generation:</w:t>
      </w:r>
    </w:p>
    <w:p>
      <w:r>
        <w:t>- embedding = HuggingFaceEmbeddings(model_name="sentence-transformers/all-MiniLM-L6-v2")</w:t>
      </w:r>
    </w:p>
    <w:p>
      <w:r>
        <w:t>- vectordb = FAISS.from_documents(docs, embedding)</w:t>
      </w:r>
    </w:p>
    <w:p/>
    <w:p>
      <w:r>
        <w:t>Retrieval:</w:t>
      </w:r>
    </w:p>
    <w:p>
      <w:r>
        <w:t>- retriever = vectordb.as_retriever(search_kwargs={"k": 3})</w:t>
      </w:r>
    </w:p>
    <w:p/>
    <w:p>
      <w:r>
        <w:t>LLM Setup:</w:t>
      </w:r>
    </w:p>
    <w:p>
      <w:r>
        <w:t>- llm_pipeline = pipeline("text2text-generation", model="google/flan-t5-base", ...)</w:t>
      </w:r>
    </w:p>
    <w:p>
      <w:r>
        <w:t>- llm = HuggingFacePipeline(pipeline=llm_pipeline)</w:t>
      </w:r>
    </w:p>
    <w:p/>
    <w:p>
      <w:r>
        <w:t>Chain Creation:</w:t>
      </w:r>
    </w:p>
    <w:p>
      <w:r>
        <w:t>- qa_chain = ConversationalRetrievalChain.from_llm(llm=llm, retriever=retriever, memory=memory)</w:t>
      </w:r>
    </w:p>
    <w:p/>
    <w:p>
      <w:r>
        <w:t>User Interaction:</w:t>
      </w:r>
    </w:p>
    <w:p>
      <w:r>
        <w:t>- response = qa_chain.invoke({"question": user_question})</w:t>
      </w:r>
    </w:p>
    <w:p>
      <w:pPr>
        <w:pStyle w:val="Heading1"/>
      </w:pPr>
      <w:r>
        <w:t>6. Alternatives Considered But Not Used</w:t>
      </w:r>
    </w:p>
    <w:p>
      <w:r>
        <w:t>| Component         | Used                         | Alternatives Not Used | Reason                                    |</w:t>
      </w:r>
    </w:p>
    <w:p>
      <w:r>
        <w:t>|------------------|------------------------------|------------------------|-------------------------------------------|</w:t>
      </w:r>
    </w:p>
    <w:p>
      <w:r>
        <w:t>| Embedding Model  | Hugging Face MiniLM          | OpenAI Embeddings      | OpenAI costs money; Hugging Face is free  |</w:t>
      </w:r>
    </w:p>
    <w:p>
      <w:r>
        <w:t>| Vector DB        | FAISS                        | Pinecone, Chroma       | FAISS is faster, simpler for local use    |</w:t>
      </w:r>
    </w:p>
    <w:p>
      <w:r>
        <w:t>| LLM              | FLAN-T5 (Hugging Face)       | GPT-3.5, Claude        | FLAN-T5 is free and sufficient            |</w:t>
      </w:r>
    </w:p>
    <w:p>
      <w:r>
        <w:t>| LangChain        | ✅                            | LlamaIndex             | LangChain has more flexibility            |</w:t>
      </w:r>
    </w:p>
    <w:p>
      <w:r>
        <w:t>| UI               | Streamlit                    | Gradio, Flask          | Streamlit is easier for layout and UX     |</w:t>
      </w:r>
    </w:p>
    <w:p>
      <w:pPr>
        <w:pStyle w:val="Heading1"/>
      </w:pPr>
      <w:r>
        <w:t>7. Conclusion</w:t>
      </w:r>
    </w:p>
    <w:p>
      <w:r>
        <w:t>This app provides a practical, cost-efficient solution for querying PDF content using open-source tools. By combining LangChain's conversational framework, free Hugging Face models, and Streamlit's intuitive UI, it delivers an end-to-end AI solution without incurring API costs or complex deployments.</w:t>
      </w:r>
    </w:p>
    <w:p/>
    <w:p>
      <w:r>
        <w:t>LangChain’s powerful chaining and memory management, paired with FAISS and Hugging Face, makes this setup ideal for developers looking to build localized intelligent Q&amp;A systems from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